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FBC9" w14:textId="77777777" w:rsidR="00F26F41" w:rsidRDefault="00000000">
      <w:pPr>
        <w:pStyle w:val="Ttulo"/>
      </w:pPr>
      <w:r>
        <w:t>Guía/Esquema para Explicación del Proyecto MyDeptos</w:t>
      </w:r>
    </w:p>
    <w:p w14:paraId="07C233B3" w14:textId="77777777" w:rsidR="00F26F41" w:rsidRDefault="00000000">
      <w:pPr>
        <w:pStyle w:val="Ttulo1"/>
      </w:pPr>
      <w:r>
        <w:t>A. Introducción</w:t>
      </w:r>
    </w:p>
    <w:p w14:paraId="40462029" w14:textId="77777777" w:rsidR="00F26F41" w:rsidRDefault="00000000">
      <w:r>
        <w:t>Nombre del proyecto: MyDeptos</w:t>
      </w:r>
    </w:p>
    <w:p w14:paraId="5D4C9F55" w14:textId="77777777" w:rsidR="00F26F41" w:rsidRDefault="00000000">
      <w:r>
        <w:t>Objetivo: Automatizar y facilitar la búsqueda, publicación y gestión de departamentos para alquiler o venta, centralizando la experiencia tanto para usuarios comunes como para propietarios/inmobiliarias.</w:t>
      </w:r>
    </w:p>
    <w:p w14:paraId="5F8962EF" w14:textId="77777777" w:rsidR="00F26F41" w:rsidRDefault="00000000">
      <w:pPr>
        <w:pStyle w:val="Ttulo1"/>
      </w:pPr>
      <w:r>
        <w:t>B. Estructura General</w:t>
      </w:r>
    </w:p>
    <w:p w14:paraId="34A5499C" w14:textId="77777777" w:rsidR="00F26F41" w:rsidRDefault="00000000">
      <w:r>
        <w:t>Tecnologías principales:</w:t>
      </w:r>
    </w:p>
    <w:p w14:paraId="4405B6E5" w14:textId="77777777" w:rsidR="00F26F41" w:rsidRDefault="00000000">
      <w:r>
        <w:t>- Backend: Flask (Python)</w:t>
      </w:r>
      <w:r>
        <w:br/>
        <w:t>- Base de datos: MySQL</w:t>
      </w:r>
      <w:r>
        <w:br/>
        <w:t>- Frontend: HTML, CSS, Bootstrap, Jinja2</w:t>
      </w:r>
      <w:r>
        <w:br/>
        <w:t>- Otros: Flask-WTF (formularios), Flask-Login (autenticación), Bcrypt (seguridad), AJAX (favoritos, notificaciones)</w:t>
      </w:r>
    </w:p>
    <w:p w14:paraId="2A464523" w14:textId="77777777" w:rsidR="00F26F41" w:rsidRDefault="00000000">
      <w:r>
        <w:t>Principales módulos/rutas:</w:t>
      </w:r>
    </w:p>
    <w:p w14:paraId="64D7104D" w14:textId="77777777" w:rsidR="00F26F41" w:rsidRDefault="00000000">
      <w:r>
        <w:t>- Autenticación: Registro, login, logout, recuperación y cambio de contraseña.</w:t>
      </w:r>
      <w:r>
        <w:br/>
        <w:t>- Panel de usuario: Visualización y gestión de publicaciones, edición de perfil, notificaciones.</w:t>
      </w:r>
      <w:r>
        <w:br/>
        <w:t>- Publicación de departamentos: Formulario con validaciones, subida de imágenes, ubicación en mapa.</w:t>
      </w:r>
      <w:r>
        <w:br/>
        <w:t>- Búsqueda y filtrado: Por tipo, precio, localidad, ambientes, etc.</w:t>
      </w:r>
      <w:r>
        <w:br/>
        <w:t>- Favoritos: Añadir/quitar favoritos, listado personalizado.</w:t>
      </w:r>
      <w:r>
        <w:br/>
        <w:t>- Reseñas: Dejar, editar y eliminar reseñas sobre departamentos.</w:t>
      </w:r>
      <w:r>
        <w:br/>
        <w:t>- Notificaciones: Sistema de avisos para eventos importantes (nuevas reseñas, etc.).</w:t>
      </w:r>
      <w:r>
        <w:br/>
        <w:t>- Gestión de publicaciones: Modificar/eliminar departamentos propios.</w:t>
      </w:r>
    </w:p>
    <w:p w14:paraId="299949D8" w14:textId="77777777" w:rsidR="00F26F41" w:rsidRDefault="00000000">
      <w:pPr>
        <w:pStyle w:val="Ttulo1"/>
      </w:pPr>
      <w:r>
        <w:t>C. Flujo de Usuario</w:t>
      </w:r>
    </w:p>
    <w:p w14:paraId="78B29E36" w14:textId="77777777" w:rsidR="00F26F41" w:rsidRDefault="00000000">
      <w:r>
        <w:t>1. Registro e inicio de sesión</w:t>
      </w:r>
      <w:r>
        <w:br/>
        <w:t>2. Publicación de un departamento (con fotos y ubicación)</w:t>
      </w:r>
      <w:r>
        <w:br/>
        <w:t>3. Búsqueda y filtrado de departamentos</w:t>
      </w:r>
      <w:r>
        <w:br/>
        <w:t>4. Agregar a favoritos</w:t>
      </w:r>
      <w:r>
        <w:br/>
        <w:t>5. Dejar una reseña</w:t>
      </w:r>
      <w:r>
        <w:br/>
        <w:t>6. Gestión de notificaciones</w:t>
      </w:r>
      <w:r>
        <w:br/>
        <w:t>7. Edición de perfil y publicaciones</w:t>
      </w:r>
    </w:p>
    <w:p w14:paraId="776C670A" w14:textId="77777777" w:rsidR="00F26F41" w:rsidRDefault="00000000">
      <w:pPr>
        <w:pStyle w:val="Ttulo1"/>
      </w:pPr>
      <w:r>
        <w:lastRenderedPageBreak/>
        <w:t>D. Seguridad y buenas prácticas</w:t>
      </w:r>
    </w:p>
    <w:p w14:paraId="14B9DA5B" w14:textId="77777777" w:rsidR="00F26F41" w:rsidRDefault="00000000">
      <w:r>
        <w:t>- Hash de contraseñas (bcrypt/pbkdf2)</w:t>
      </w:r>
      <w:r>
        <w:br/>
        <w:t>- CSRF en formularios</w:t>
      </w:r>
      <w:r>
        <w:br/>
        <w:t>- Validación de datos y archivos</w:t>
      </w:r>
      <w:r>
        <w:br/>
        <w:t>- Manejo de sesiones y roles</w:t>
      </w:r>
    </w:p>
    <w:p w14:paraId="38FA81F1" w14:textId="77777777" w:rsidR="00F26F41" w:rsidRDefault="00000000">
      <w:pPr>
        <w:pStyle w:val="Ttulo1"/>
      </w:pPr>
      <w:r>
        <w:t>E. Mejoras recomendadas para excelencia</w:t>
      </w:r>
    </w:p>
    <w:p w14:paraId="7D57CCD2" w14:textId="77777777" w:rsidR="00F26F41" w:rsidRDefault="00000000">
      <w:r>
        <w:t>- Pruebas unitarias y de integración</w:t>
      </w:r>
      <w:r>
        <w:br/>
        <w:t>- Mejor documentación (README, docstrings)</w:t>
      </w:r>
      <w:r>
        <w:br/>
        <w:t>- Manejo avanzado de errores (páginas personalizadas)</w:t>
      </w:r>
      <w:r>
        <w:br/>
        <w:t>- Optimización de consultas SQL</w:t>
      </w:r>
      <w:r>
        <w:br/>
        <w:t>- Internacionalización (multi-idioma)</w:t>
      </w:r>
      <w:r>
        <w:br/>
        <w:t>- Mejor UX/UI (más AJAX, feedback visual)</w:t>
      </w:r>
      <w:r>
        <w:br/>
        <w:t>- Despliegue en un servidor real (Heroku, PythonAnywhere, etc.)</w:t>
      </w:r>
    </w:p>
    <w:p w14:paraId="2C597F10" w14:textId="77777777" w:rsidR="00F26F41" w:rsidRDefault="00000000">
      <w:pPr>
        <w:pStyle w:val="Ttulo"/>
      </w:pPr>
      <w:r>
        <w:t>Preguntas Frecuentes para el Tribunal</w:t>
      </w:r>
    </w:p>
    <w:p w14:paraId="006C5C83" w14:textId="77777777" w:rsidR="00F26F41" w:rsidRDefault="00000000">
      <w:pPr>
        <w:pStyle w:val="Ttulo1"/>
      </w:pPr>
      <w:r>
        <w:t>Sobre funcionalidad y uso</w:t>
      </w:r>
    </w:p>
    <w:p w14:paraId="5825BCF2" w14:textId="77777777" w:rsidR="00F26F41" w:rsidRDefault="00000000">
      <w:pPr>
        <w:pStyle w:val="Listaconvietas"/>
      </w:pPr>
      <w:r>
        <w:t>¿Cuál es el objetivo principal de MyDeptos y qué problema resuelve?</w:t>
      </w:r>
    </w:p>
    <w:p w14:paraId="3ACE61F6" w14:textId="77777777" w:rsidR="00F26F41" w:rsidRDefault="00000000">
      <w:pPr>
        <w:pStyle w:val="Listaconvietas"/>
      </w:pPr>
      <w:r>
        <w:t>¿Cómo se diferencia tu sistema de otras plataformas de búsqueda de departamentos?</w:t>
      </w:r>
    </w:p>
    <w:p w14:paraId="1A90FBB4" w14:textId="77777777" w:rsidR="00F26F41" w:rsidRDefault="00000000">
      <w:pPr>
        <w:pStyle w:val="Listaconvietas"/>
      </w:pPr>
      <w:r>
        <w:t>¿Qué roles de usuario existen y qué puede hacer cada uno?</w:t>
      </w:r>
    </w:p>
    <w:p w14:paraId="4714D9FE" w14:textId="77777777" w:rsidR="00F26F41" w:rsidRDefault="00000000">
      <w:pPr>
        <w:pStyle w:val="Listaconvietas"/>
      </w:pPr>
      <w:r>
        <w:t>¿Cómo es el flujo típico de un usuario desde el registro hasta la publicación y gestión de un departamento?</w:t>
      </w:r>
    </w:p>
    <w:p w14:paraId="05FBC88F" w14:textId="77777777" w:rsidR="00F26F41" w:rsidRDefault="00000000">
      <w:pPr>
        <w:pStyle w:val="Listaconvietas"/>
      </w:pPr>
      <w:r>
        <w:t>¿Cómo se gestionan los favoritos y las reseñas?</w:t>
      </w:r>
    </w:p>
    <w:p w14:paraId="2749BCEA" w14:textId="77777777" w:rsidR="00F26F41" w:rsidRDefault="00000000">
      <w:pPr>
        <w:pStyle w:val="Listaconvietas"/>
      </w:pPr>
      <w:r>
        <w:t>¿Qué sucede si un usuario olvida su contraseña?</w:t>
      </w:r>
    </w:p>
    <w:p w14:paraId="52E121DE" w14:textId="77777777" w:rsidR="00F26F41" w:rsidRDefault="00000000">
      <w:pPr>
        <w:pStyle w:val="Listaconvietas"/>
      </w:pPr>
      <w:r>
        <w:t>¿Cómo se notifican los eventos importantes a los usuarios?</w:t>
      </w:r>
    </w:p>
    <w:p w14:paraId="21DD18B8" w14:textId="0BBCE991" w:rsidR="00F26F41" w:rsidRPr="00146162" w:rsidRDefault="00000000">
      <w:pPr>
        <w:pStyle w:val="Listaconvietas"/>
        <w:rPr>
          <w:color w:val="FF0000"/>
        </w:rPr>
      </w:pPr>
      <w:r w:rsidRPr="00146162">
        <w:rPr>
          <w:color w:val="FF0000"/>
        </w:rPr>
        <w:t xml:space="preserve">¿Qué validaciones existen al </w:t>
      </w:r>
      <w:proofErr w:type="spellStart"/>
      <w:r w:rsidRPr="00146162">
        <w:rPr>
          <w:color w:val="FF0000"/>
        </w:rPr>
        <w:t>publicar</w:t>
      </w:r>
      <w:proofErr w:type="spellEnd"/>
      <w:r w:rsidRPr="00146162">
        <w:rPr>
          <w:color w:val="FF0000"/>
        </w:rPr>
        <w:t xml:space="preserve"> un </w:t>
      </w:r>
      <w:proofErr w:type="spellStart"/>
      <w:r w:rsidRPr="00146162">
        <w:rPr>
          <w:color w:val="FF0000"/>
        </w:rPr>
        <w:t>departamento</w:t>
      </w:r>
      <w:proofErr w:type="spellEnd"/>
      <w:r w:rsidRPr="00146162">
        <w:rPr>
          <w:color w:val="FF0000"/>
        </w:rPr>
        <w:t>?</w:t>
      </w:r>
      <w:r w:rsidR="00146162">
        <w:rPr>
          <w:color w:val="FF0000"/>
        </w:rPr>
        <w:t xml:space="preserve"> </w:t>
      </w:r>
    </w:p>
    <w:p w14:paraId="3A0A00DE" w14:textId="77777777" w:rsidR="00F26F41" w:rsidRPr="0052578B" w:rsidRDefault="00000000">
      <w:pPr>
        <w:pStyle w:val="Listaconvietas"/>
        <w:rPr>
          <w:color w:val="FF0000"/>
        </w:rPr>
      </w:pPr>
      <w:r w:rsidRPr="0052578B">
        <w:rPr>
          <w:color w:val="FF0000"/>
        </w:rPr>
        <w:t>¿Cómo se asegura la calidad de las imágenes subidas?</w:t>
      </w:r>
    </w:p>
    <w:p w14:paraId="2CD01D11" w14:textId="77777777" w:rsidR="00F26F41" w:rsidRDefault="00000000">
      <w:pPr>
        <w:pStyle w:val="Ttulo1"/>
      </w:pPr>
      <w:r>
        <w:t>Preguntas técnicas</w:t>
      </w:r>
    </w:p>
    <w:p w14:paraId="46F7D58A" w14:textId="77777777" w:rsidR="00F26F41" w:rsidRDefault="00000000">
      <w:pPr>
        <w:pStyle w:val="Listaconvietas"/>
      </w:pPr>
      <w:r>
        <w:t>¿Por qué elegiste Flask y MySQL para el desarrollo?</w:t>
      </w:r>
    </w:p>
    <w:p w14:paraId="2CC7EA19" w14:textId="77777777" w:rsidR="00F26F41" w:rsidRDefault="00000000">
      <w:pPr>
        <w:pStyle w:val="Listaconvietas"/>
      </w:pPr>
      <w:r>
        <w:t>¿Cómo manejas la seguridad de las contraseñas?</w:t>
      </w:r>
    </w:p>
    <w:p w14:paraId="0C6C8831" w14:textId="77777777" w:rsidR="00F26F41" w:rsidRPr="00146162" w:rsidRDefault="00000000">
      <w:pPr>
        <w:pStyle w:val="Listaconvietas"/>
        <w:rPr>
          <w:color w:val="FF0000"/>
        </w:rPr>
      </w:pPr>
      <w:r w:rsidRPr="00146162">
        <w:rPr>
          <w:color w:val="FF0000"/>
        </w:rPr>
        <w:t>¿Cómo implementaste la protección CSRF en los formularios?</w:t>
      </w:r>
    </w:p>
    <w:p w14:paraId="3AB181BD" w14:textId="77777777" w:rsidR="00F26F41" w:rsidRPr="00146162" w:rsidRDefault="00000000">
      <w:pPr>
        <w:pStyle w:val="Listaconvietas"/>
        <w:rPr>
          <w:color w:val="FF0000"/>
        </w:rPr>
      </w:pPr>
      <w:r w:rsidRPr="00146162">
        <w:rPr>
          <w:color w:val="FF0000"/>
        </w:rPr>
        <w:t>¿Cómo gestionas las sesiones de usuario y la autenticación?</w:t>
      </w:r>
    </w:p>
    <w:p w14:paraId="46CB0381" w14:textId="77777777" w:rsidR="00F26F41" w:rsidRDefault="00000000">
      <w:pPr>
        <w:pStyle w:val="Listaconvietas"/>
      </w:pPr>
      <w:r>
        <w:t>¿Cómo está estructurada la base de datos?</w:t>
      </w:r>
    </w:p>
    <w:p w14:paraId="75524F84" w14:textId="77777777" w:rsidR="00F26F41" w:rsidRDefault="00000000">
      <w:pPr>
        <w:pStyle w:val="Listaconvietas"/>
      </w:pPr>
      <w:r>
        <w:t>¿Cómo se realiza la búsqueda y filtrado de departamentos?</w:t>
      </w:r>
    </w:p>
    <w:p w14:paraId="71C16B1E" w14:textId="77777777" w:rsidR="00F26F41" w:rsidRPr="00146162" w:rsidRDefault="00000000">
      <w:pPr>
        <w:pStyle w:val="Listaconvietas"/>
        <w:rPr>
          <w:color w:val="FF0000"/>
        </w:rPr>
      </w:pPr>
      <w:r w:rsidRPr="00146162">
        <w:rPr>
          <w:color w:val="FF0000"/>
        </w:rPr>
        <w:t>¿Cómo gestionas los errores y los logs en la aplicación?</w:t>
      </w:r>
    </w:p>
    <w:p w14:paraId="24375AF5" w14:textId="77777777" w:rsidR="00F26F41" w:rsidRPr="00146162" w:rsidRDefault="00000000">
      <w:pPr>
        <w:pStyle w:val="Listaconvietas"/>
        <w:rPr>
          <w:color w:val="FF0000"/>
        </w:rPr>
      </w:pPr>
      <w:r w:rsidRPr="00146162">
        <w:rPr>
          <w:color w:val="FF0000"/>
        </w:rPr>
        <w:t>¿Cómo se almacenan y sirven las imágenes de los departamentos?</w:t>
      </w:r>
    </w:p>
    <w:p w14:paraId="7AA9229F" w14:textId="77777777" w:rsidR="00F26F41" w:rsidRPr="0052578B" w:rsidRDefault="00000000">
      <w:pPr>
        <w:pStyle w:val="Listaconvietas"/>
        <w:rPr>
          <w:color w:val="FF0000"/>
        </w:rPr>
      </w:pPr>
      <w:r w:rsidRPr="0052578B">
        <w:rPr>
          <w:color w:val="FF0000"/>
        </w:rPr>
        <w:lastRenderedPageBreak/>
        <w:t>¿Cómo implementaste el sistema de notificaciones?</w:t>
      </w:r>
    </w:p>
    <w:p w14:paraId="45A221C0" w14:textId="77777777" w:rsidR="00F26F41" w:rsidRPr="0052578B" w:rsidRDefault="00000000">
      <w:pPr>
        <w:pStyle w:val="Listaconvietas"/>
        <w:rPr>
          <w:color w:val="FF0000"/>
        </w:rPr>
      </w:pPr>
      <w:r w:rsidRPr="0052578B">
        <w:rPr>
          <w:color w:val="FF0000"/>
        </w:rPr>
        <w:t>¿Qué ocurre si hay un error al subir una imagen o guardar un departamento?</w:t>
      </w:r>
    </w:p>
    <w:p w14:paraId="77F5A37B" w14:textId="77777777" w:rsidR="00F26F41" w:rsidRDefault="00000000">
      <w:pPr>
        <w:pStyle w:val="Ttulo1"/>
      </w:pPr>
      <w:r>
        <w:t>Preguntas de mejora y escalabilidad</w:t>
      </w:r>
    </w:p>
    <w:p w14:paraId="258D92A2" w14:textId="77777777" w:rsidR="00F26F41" w:rsidRDefault="00000000">
      <w:pPr>
        <w:pStyle w:val="Listaconvietas"/>
      </w:pPr>
      <w:r>
        <w:t>¿Qué mejoras implementarías si tuvieras más tiempo?</w:t>
      </w:r>
    </w:p>
    <w:p w14:paraId="433F0886" w14:textId="77777777" w:rsidR="00F26F41" w:rsidRDefault="00000000">
      <w:pPr>
        <w:pStyle w:val="Listaconvietas"/>
      </w:pPr>
      <w:r>
        <w:t>¿Cómo escalarías la aplicación para soportar más usuarios?</w:t>
      </w:r>
    </w:p>
    <w:p w14:paraId="6436D4F1" w14:textId="77777777" w:rsidR="00F26F41" w:rsidRDefault="00000000">
      <w:pPr>
        <w:pStyle w:val="Listaconvietas"/>
      </w:pPr>
      <w:r>
        <w:t>¿Cómo agregarías soporte para otros idiomas?</w:t>
      </w:r>
    </w:p>
    <w:p w14:paraId="269420B5" w14:textId="77777777" w:rsidR="00F26F41" w:rsidRDefault="00000000">
      <w:pPr>
        <w:pStyle w:val="Listaconvietas"/>
      </w:pPr>
      <w:r>
        <w:t>¿Cómo implementarías pruebas automáticas?</w:t>
      </w:r>
    </w:p>
    <w:p w14:paraId="1BB77C99" w14:textId="77777777" w:rsidR="00F26F41" w:rsidRDefault="00000000">
      <w:pPr>
        <w:pStyle w:val="Listaconvietas"/>
      </w:pPr>
      <w:r>
        <w:t>¿Cómo desplegarías la aplicación en un entorno de producción?</w:t>
      </w:r>
    </w:p>
    <w:p w14:paraId="6933BFF0" w14:textId="77777777" w:rsidR="00F26F41" w:rsidRDefault="00000000">
      <w:pPr>
        <w:pStyle w:val="Listaconvietas"/>
      </w:pPr>
      <w:r>
        <w:t>¿Qué harías para mejorar la seguridad?</w:t>
      </w:r>
    </w:p>
    <w:p w14:paraId="01574989" w14:textId="77777777" w:rsidR="00F26F41" w:rsidRDefault="00000000">
      <w:pPr>
        <w:pStyle w:val="Ttulo1"/>
      </w:pPr>
      <w:r>
        <w:t>Preguntas de justificación y reflexión</w:t>
      </w:r>
    </w:p>
    <w:p w14:paraId="0CACBD1A" w14:textId="77777777" w:rsidR="00F26F41" w:rsidRDefault="00000000">
      <w:pPr>
        <w:pStyle w:val="Listaconvietas"/>
      </w:pPr>
      <w:r>
        <w:t>¿Qué fue lo más desafiante del desarrollo?</w:t>
      </w:r>
    </w:p>
    <w:p w14:paraId="59DF47FD" w14:textId="77777777" w:rsidR="00F26F41" w:rsidRDefault="00000000">
      <w:pPr>
        <w:pStyle w:val="Listaconvietas"/>
      </w:pPr>
      <w:r>
        <w:t>¿Qué aprendiste durante el proyecto?</w:t>
      </w:r>
    </w:p>
    <w:p w14:paraId="65D9AD6E" w14:textId="77777777" w:rsidR="00F26F41" w:rsidRDefault="00000000">
      <w:pPr>
        <w:pStyle w:val="Listaconvietas"/>
      </w:pPr>
      <w:r>
        <w:t>¿Por qué crees que tu solución es útil y aporta valor?</w:t>
      </w:r>
    </w:p>
    <w:p w14:paraId="6ADF4880" w14:textId="77777777" w:rsidR="00F26F41" w:rsidRDefault="00000000">
      <w:pPr>
        <w:pStyle w:val="Listaconvietas"/>
      </w:pPr>
      <w:r>
        <w:t>¿Cómo validaste que tu sistema cumple con los objetivos planteados?</w:t>
      </w:r>
    </w:p>
    <w:p w14:paraId="12ED33CA" w14:textId="77777777" w:rsidR="00F26F41" w:rsidRDefault="00000000">
      <w:pPr>
        <w:pStyle w:val="Listaconvietas"/>
      </w:pPr>
      <w:r>
        <w:t>¿Qué feedback recibiste de usuarios de prueba (si hubo)?</w:t>
      </w:r>
    </w:p>
    <w:sectPr w:rsidR="00F26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148690">
    <w:abstractNumId w:val="8"/>
  </w:num>
  <w:num w:numId="2" w16cid:durableId="1374188869">
    <w:abstractNumId w:val="6"/>
  </w:num>
  <w:num w:numId="3" w16cid:durableId="1836187782">
    <w:abstractNumId w:val="5"/>
  </w:num>
  <w:num w:numId="4" w16cid:durableId="1012494537">
    <w:abstractNumId w:val="4"/>
  </w:num>
  <w:num w:numId="5" w16cid:durableId="882719608">
    <w:abstractNumId w:val="7"/>
  </w:num>
  <w:num w:numId="6" w16cid:durableId="1574969949">
    <w:abstractNumId w:val="3"/>
  </w:num>
  <w:num w:numId="7" w16cid:durableId="522521031">
    <w:abstractNumId w:val="2"/>
  </w:num>
  <w:num w:numId="8" w16cid:durableId="713695312">
    <w:abstractNumId w:val="1"/>
  </w:num>
  <w:num w:numId="9" w16cid:durableId="2896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162"/>
    <w:rsid w:val="0015074B"/>
    <w:rsid w:val="00271DD0"/>
    <w:rsid w:val="0029639D"/>
    <w:rsid w:val="00326F90"/>
    <w:rsid w:val="0052578B"/>
    <w:rsid w:val="00AA1D8D"/>
    <w:rsid w:val="00B47730"/>
    <w:rsid w:val="00B61D43"/>
    <w:rsid w:val="00CB0664"/>
    <w:rsid w:val="00F26F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4F884"/>
  <w14:defaultImageDpi w14:val="300"/>
  <w15:docId w15:val="{C655F447-7C11-40FB-B26A-C3221CB2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facundo Schallmoser</cp:lastModifiedBy>
  <cp:revision>2</cp:revision>
  <dcterms:created xsi:type="dcterms:W3CDTF">2013-12-23T23:15:00Z</dcterms:created>
  <dcterms:modified xsi:type="dcterms:W3CDTF">2025-06-21T18:14:00Z</dcterms:modified>
  <cp:category/>
</cp:coreProperties>
</file>